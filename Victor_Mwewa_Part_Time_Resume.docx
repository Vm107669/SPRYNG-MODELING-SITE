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DB" w:rsidRPr="00BF56A2" w:rsidRDefault="00701C94">
      <w:pPr>
        <w:pStyle w:val="Title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Victor Mwewa – Media &amp; Creative Portfolio</w:t>
      </w:r>
      <w:bookmarkStart w:id="0" w:name="_GoBack"/>
      <w:bookmarkEnd w:id="0"/>
    </w:p>
    <w:p w:rsidR="00EC6FDB" w:rsidRPr="00BF56A2" w:rsidRDefault="00701C94">
      <w:pPr>
        <w:pStyle w:val="Heading1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About Me</w:t>
      </w:r>
    </w:p>
    <w:p w:rsidR="00EC6FDB" w:rsidRPr="00BF56A2" w:rsidRDefault="00701C94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I’m Victor Mwewa — a Mass Communication &amp; Public Relations student, conten</w:t>
      </w:r>
      <w:r w:rsidR="00F43B3C" w:rsidRPr="00BF56A2">
        <w:rPr>
          <w:rFonts w:ascii="Times New Roman" w:hAnsi="Times New Roman" w:cs="Times New Roman"/>
        </w:rPr>
        <w:t xml:space="preserve">t creator, and Model </w:t>
      </w:r>
      <w:r w:rsidRPr="00BF56A2">
        <w:rPr>
          <w:rFonts w:ascii="Times New Roman" w:hAnsi="Times New Roman" w:cs="Times New Roman"/>
        </w:rPr>
        <w:t>based in Lusaka. With a passion for storytelling, digital branding, and creative expression, I help brands connect with their audiences through compelling visuals, voice, and presence. I blend media skills, on-camera personality, and digital tools to build impact across platforms.</w:t>
      </w:r>
    </w:p>
    <w:p w:rsidR="00EC6FDB" w:rsidRPr="00BF56A2" w:rsidRDefault="00701C94">
      <w:pPr>
        <w:pStyle w:val="Heading1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Portfolio Highlights</w:t>
      </w:r>
    </w:p>
    <w:p w:rsidR="00EC6FDB" w:rsidRPr="00BF56A2" w:rsidRDefault="00F43B3C">
      <w:pPr>
        <w:pStyle w:val="ListBullet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Radio Presenter – Lukwanga FM</w:t>
      </w:r>
    </w:p>
    <w:p w:rsidR="00EC6FDB" w:rsidRPr="00BF56A2" w:rsidRDefault="00F65633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-</w:t>
      </w:r>
      <w:r w:rsidR="00701C94" w:rsidRPr="00BF56A2">
        <w:rPr>
          <w:rFonts w:ascii="Times New Roman" w:hAnsi="Times New Roman" w:cs="Times New Roman"/>
        </w:rPr>
        <w:t>Produced and hosted live shows, interviews, and public service content for NGO campaigns.</w:t>
      </w:r>
    </w:p>
    <w:p w:rsidR="00EC6FDB" w:rsidRPr="00BF56A2" w:rsidRDefault="00F43B3C">
      <w:pPr>
        <w:pStyle w:val="ListBullet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 xml:space="preserve"> Voiceover &amp; Scriptwriting</w:t>
      </w:r>
    </w:p>
    <w:p w:rsidR="00EC6FDB" w:rsidRPr="00BF56A2" w:rsidRDefault="00701C94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-Delivered ads and educational content for GBV awareness (in partnership with BBC Media Action &amp; Natwampane).</w:t>
      </w:r>
    </w:p>
    <w:p w:rsidR="00EC6FDB" w:rsidRPr="00BF56A2" w:rsidRDefault="00701C94">
      <w:pPr>
        <w:pStyle w:val="ListBullet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Social Media Content Cre</w:t>
      </w:r>
      <w:r w:rsidR="00164B64" w:rsidRPr="00BF56A2">
        <w:rPr>
          <w:rFonts w:ascii="Times New Roman" w:hAnsi="Times New Roman" w:cs="Times New Roman"/>
        </w:rPr>
        <w:t>ation</w:t>
      </w:r>
    </w:p>
    <w:p w:rsidR="00EC6FDB" w:rsidRPr="00BF56A2" w:rsidRDefault="00DF3C43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-</w:t>
      </w:r>
      <w:r w:rsidR="00701C94" w:rsidRPr="00BF56A2">
        <w:rPr>
          <w:rFonts w:ascii="Times New Roman" w:hAnsi="Times New Roman" w:cs="Times New Roman"/>
        </w:rPr>
        <w:t xml:space="preserve"> Designed flyers, brand visuals, and digital assets using </w:t>
      </w:r>
      <w:proofErr w:type="spellStart"/>
      <w:r w:rsidR="00701C94" w:rsidRPr="00BF56A2">
        <w:rPr>
          <w:rFonts w:ascii="Times New Roman" w:hAnsi="Times New Roman" w:cs="Times New Roman"/>
        </w:rPr>
        <w:t>Canva</w:t>
      </w:r>
      <w:proofErr w:type="spellEnd"/>
      <w:r w:rsidR="00701C94" w:rsidRPr="00BF56A2">
        <w:rPr>
          <w:rFonts w:ascii="Times New Roman" w:hAnsi="Times New Roman" w:cs="Times New Roman"/>
        </w:rPr>
        <w:t xml:space="preserve"> and Adobe tools for student projects and events.</w:t>
      </w:r>
    </w:p>
    <w:p w:rsidR="00EC6FDB" w:rsidRPr="00BF56A2" w:rsidRDefault="00883116">
      <w:pPr>
        <w:pStyle w:val="ListBullet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Video Concept + Scriptwriting</w:t>
      </w:r>
    </w:p>
    <w:p w:rsidR="00EC6FDB" w:rsidRPr="00BF56A2" w:rsidRDefault="00DF3C43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-</w:t>
      </w:r>
      <w:r w:rsidR="00701C94" w:rsidRPr="00BF56A2">
        <w:rPr>
          <w:rFonts w:ascii="Times New Roman" w:hAnsi="Times New Roman" w:cs="Times New Roman"/>
        </w:rPr>
        <w:t xml:space="preserve"> Written scripts and scene flows for promotional reels and storytelling pieces.</w:t>
      </w:r>
    </w:p>
    <w:p w:rsidR="00EC6FDB" w:rsidRPr="00BF56A2" w:rsidRDefault="00701C94">
      <w:pPr>
        <w:pStyle w:val="ListBullet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Public Spea</w:t>
      </w:r>
      <w:r w:rsidR="00883116" w:rsidRPr="00BF56A2">
        <w:rPr>
          <w:rFonts w:ascii="Times New Roman" w:hAnsi="Times New Roman" w:cs="Times New Roman"/>
        </w:rPr>
        <w:t>king &amp; Hosting</w:t>
      </w:r>
    </w:p>
    <w:p w:rsidR="00EC6FDB" w:rsidRPr="00BF56A2" w:rsidRDefault="006777BF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-</w:t>
      </w:r>
      <w:r w:rsidR="00701C94" w:rsidRPr="00BF56A2">
        <w:rPr>
          <w:rFonts w:ascii="Times New Roman" w:hAnsi="Times New Roman" w:cs="Times New Roman"/>
        </w:rPr>
        <w:t xml:space="preserve"> Experienced in hosting both radio and live events with engaging, professional presence.</w:t>
      </w:r>
    </w:p>
    <w:p w:rsidR="00EC6FDB" w:rsidRPr="00BF56A2" w:rsidRDefault="00701C94">
      <w:pPr>
        <w:pStyle w:val="Heading1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How We Can Work Together</w:t>
      </w:r>
    </w:p>
    <w:p w:rsidR="00EC6FDB" w:rsidRPr="00BF56A2" w:rsidRDefault="00701C94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• Sponsored content (fashion, lifestyle, grooming, tech)</w:t>
      </w:r>
    </w:p>
    <w:p w:rsidR="00EC6FDB" w:rsidRPr="00BF56A2" w:rsidRDefault="00701C94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• Voiceovers &amp; brand storytelling</w:t>
      </w:r>
    </w:p>
    <w:p w:rsidR="00EC6FDB" w:rsidRPr="00BF56A2" w:rsidRDefault="00701C94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• Event hosting or brand rep presence</w:t>
      </w:r>
    </w:p>
    <w:p w:rsidR="00EC6FDB" w:rsidRPr="00BF56A2" w:rsidRDefault="00701C94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t>• Reels + campaign visuals creation</w:t>
      </w:r>
    </w:p>
    <w:p w:rsidR="00EC6FDB" w:rsidRPr="00BF56A2" w:rsidRDefault="00701C94">
      <w:pPr>
        <w:pStyle w:val="Heading1"/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</w:rPr>
        <w:lastRenderedPageBreak/>
        <w:t>Let’s Connect</w:t>
      </w:r>
    </w:p>
    <w:p w:rsidR="00EC6FDB" w:rsidRPr="00BF56A2" w:rsidRDefault="00D65567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16192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8-email-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77" cy="1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C94" w:rsidRPr="00BF56A2">
        <w:rPr>
          <w:rFonts w:ascii="Times New Roman" w:hAnsi="Times New Roman" w:cs="Times New Roman"/>
        </w:rPr>
        <w:t xml:space="preserve"> Email: mwewa9580@gmail.com</w:t>
      </w:r>
    </w:p>
    <w:p w:rsidR="00EC6FDB" w:rsidRPr="00BF56A2" w:rsidRDefault="00FF2F92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2286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8-phone-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04" cy="2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C94" w:rsidRPr="00BF56A2">
        <w:rPr>
          <w:rFonts w:ascii="Times New Roman" w:hAnsi="Times New Roman" w:cs="Times New Roman"/>
        </w:rPr>
        <w:t xml:space="preserve"> Phone: +260 774 703 801</w:t>
      </w:r>
    </w:p>
    <w:p w:rsidR="00EC6FDB" w:rsidRPr="00BF56A2" w:rsidRDefault="00FF2F92">
      <w:pPr>
        <w:rPr>
          <w:rFonts w:ascii="Times New Roman" w:hAnsi="Times New Roman" w:cs="Times New Roman"/>
        </w:rPr>
      </w:pPr>
      <w:r w:rsidRPr="00BF56A2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2476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location-50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68" cy="2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C94" w:rsidRPr="00BF56A2">
        <w:rPr>
          <w:rFonts w:ascii="Times New Roman" w:hAnsi="Times New Roman" w:cs="Times New Roman"/>
        </w:rPr>
        <w:t xml:space="preserve"> Location: Lusaka, Zambia</w:t>
      </w:r>
    </w:p>
    <w:sectPr w:rsidR="00EC6FDB" w:rsidRPr="00BF56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4B64"/>
    <w:rsid w:val="0029639D"/>
    <w:rsid w:val="00326F90"/>
    <w:rsid w:val="004709A5"/>
    <w:rsid w:val="0057439B"/>
    <w:rsid w:val="006777BF"/>
    <w:rsid w:val="00701C94"/>
    <w:rsid w:val="00883116"/>
    <w:rsid w:val="00AA1D8D"/>
    <w:rsid w:val="00B41E99"/>
    <w:rsid w:val="00B47730"/>
    <w:rsid w:val="00BF56A2"/>
    <w:rsid w:val="00CB0664"/>
    <w:rsid w:val="00D65567"/>
    <w:rsid w:val="00DF3C43"/>
    <w:rsid w:val="00EC6FDB"/>
    <w:rsid w:val="00F43B3C"/>
    <w:rsid w:val="00F65633"/>
    <w:rsid w:val="00FC693F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85EB04-D052-48F1-916D-F82FB325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7F8A46-6BE6-489F-8817-14875CA7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MERRY</cp:lastModifiedBy>
  <cp:revision>15</cp:revision>
  <dcterms:created xsi:type="dcterms:W3CDTF">2013-12-23T23:15:00Z</dcterms:created>
  <dcterms:modified xsi:type="dcterms:W3CDTF">2025-07-20T12:52:00Z</dcterms:modified>
  <cp:category/>
</cp:coreProperties>
</file>